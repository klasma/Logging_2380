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10747-2024 i Östersunds kommun</w:t>
      </w:r>
    </w:p>
    <w:p>
      <w:r>
        <w:t>Detta dokument behandlar höga naturvärden i avverkningsanmälan A 10747-2024 i Östersunds kommun. Denna avverkningsanmälan inkom 2024-03-18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fjällfotad musseron (VU), barrviolspindling (NT), gultoppig fingersvamp (NT), tretåig hackspett (NT, §4) och fjällig taggsvamp s.str.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0747-2024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7016630, E 487240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