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40815-2025 i Östersunds kommun</w:t>
      </w:r>
    </w:p>
    <w:p>
      <w:r>
        <w:t>Detta dokument behandlar höga naturvärden i avverkningsanmälan A 40815-2025 i Östersunds kommun. Denna avverkningsanmälan inkom 2025-08-28 00:00:00 och omfattar 0,8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granticka (NT), lunglav (NT), svart trolldruva (S), tibast (S), blåsippa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86839"/>
            <wp:docPr id="1" name="Picture 1"/>
            <wp:cNvGraphicFramePr>
              <a:graphicFrameLocks noChangeAspect="1"/>
            </wp:cNvGraphicFramePr>
            <a:graphic>
              <a:graphicData uri="http://schemas.openxmlformats.org/drawingml/2006/picture">
                <pic:pic>
                  <pic:nvPicPr>
                    <pic:cNvPr id="0" name="A 40815-2025 karta.png"/>
                    <pic:cNvPicPr/>
                  </pic:nvPicPr>
                  <pic:blipFill>
                    <a:blip r:embed="rId16"/>
                    <a:stretch>
                      <a:fillRect/>
                    </a:stretch>
                  </pic:blipFill>
                  <pic:spPr>
                    <a:xfrm>
                      <a:off x="0" y="0"/>
                      <a:ext cx="5486400" cy="1786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7005604, E 486711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