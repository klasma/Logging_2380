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30683-2023 i Östersunds kommun</w:t>
      </w:r>
    </w:p>
    <w:p>
      <w:r>
        <w:t>Detta dokument behandlar höga naturvärden i avverkningsanmälan A 30683-2023 i Östersunds kommun. Denna avverkningsanmälan inkom 2023-07-05 00:00:00 och omfattar 3,2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bitter taggsvamp (VU), doftticka (VU, §8), läderdoftande fingersvamp (VU), taggfingersvamp (VU), druvfingersvamp (NT), grantaggsvamp (NT), grynig filtlav (NT), gultoppig fingersvamp (NT), lunglav (NT), orange taggsvamp (NT), skogsfru (NT, §8), slåtterfibbla (NT), kryddspindling (S), vårärt (S) och skogsrör (§7).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doftticka (VU, §8), skogsfru (NT, §8) och skogsrör (§7).</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