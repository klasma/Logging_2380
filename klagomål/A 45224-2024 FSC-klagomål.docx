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45224-2024 i Östersunds kommun</w:t>
      </w:r>
    </w:p>
    <w:p>
      <w:r>
        <w:t>Detta dokument behandlar höga naturvärden i avverkningsanmälan A 45224-2024 i Östersunds kommun. Denna avverkningsanmälan inkom 2024-10-10 18:35:09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talltita (NT, §4), tretåig hackspett (NT, §4), gräsull (S), guckusko (S, §7), strimspindling (S), vit vaxskivling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45224-2024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7026161, E 500670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tretåig hackspett (NT, §4), guckusko (S, §7),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