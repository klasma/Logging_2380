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7710-2024 i Östersunds kommun</w:t>
      </w:r>
    </w:p>
    <w:p>
      <w:r>
        <w:t>Detta dokument behandlar höga naturvärden i avverkningsanmälan A 7710-2024 i Östersunds kommun. Denna avverkningsanmälan inkom 2024-02-27 00:00:00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talltita (NT, §4), guckusko (S, §7), spindelblomster (S, §8), tvåblad (S, §8), brudsporre (§8),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7828"/>
            <wp:docPr id="1" name="Picture 1"/>
            <wp:cNvGraphicFramePr>
              <a:graphicFrameLocks noChangeAspect="1"/>
            </wp:cNvGraphicFramePr>
            <a:graphic>
              <a:graphicData uri="http://schemas.openxmlformats.org/drawingml/2006/picture">
                <pic:pic>
                  <pic:nvPicPr>
                    <pic:cNvPr id="0" name="A 7710-2024 karta.png"/>
                    <pic:cNvPicPr/>
                  </pic:nvPicPr>
                  <pic:blipFill>
                    <a:blip r:embed="rId16"/>
                    <a:stretch>
                      <a:fillRect/>
                    </a:stretch>
                  </pic:blipFill>
                  <pic:spPr>
                    <a:xfrm>
                      <a:off x="0" y="0"/>
                      <a:ext cx="5486400" cy="4887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7007510, E 504838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 guckusko (S, §7), spindelblomster (S, §8), tvåblad (S, §8), brudsporre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