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34816-2024 i Östersunds kommun</w:t>
      </w:r>
    </w:p>
    <w:p>
      <w:r>
        <w:t>Detta dokument behandlar höga naturvärden i avverkningsanmälan A 34816-2024 i Östersunds kommun. Denna avverkningsanmälan inkom 2024-08-22 00:00:00 och omfattar 14,4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blå taggsvamp (NT), dvärgbägarlav (NT), lunglav (NT), mörk kolflarnlav (NT), orange taggsvamp (NT), skrovlig taggsvamp (NT), stiftgelélav (NT), svart taggsvamp (NT) och vedskivlav (NT). Av dessa är 9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34816-2024 karta.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7003552, E 508833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