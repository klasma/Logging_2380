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33 naturvårdsarter varav 24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