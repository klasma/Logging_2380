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39941-2024 i Östersunds kommun</w:t>
      </w:r>
    </w:p>
    <w:p>
      <w:r>
        <w:t>Detta dokument behandlar höga naturvärden i avverkningsanmälan A 39941-2024 i Östersunds kommun. Denna avverkningsanmälan inkom 2024-09-18 00:00:00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garnlav (NT), lunglav (NT), skrovellav (NT), bårdlav (S)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9941-2024 karta.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7012726, E 505311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