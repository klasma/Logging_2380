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60580-2024 i Östersunds kommun</w:t>
      </w:r>
    </w:p>
    <w:p>
      <w:r>
        <w:t>Detta dokument behandlar höga naturvärden i avverkningsanmälan A 60580-2024 i Östersunds kommun. Denna avverkningsanmälan inkom 2024-12-18 00:00:00 och omfattar 13,5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granticka (NT), lunglav (NT), spillkråka (NT, §4)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8823"/>
            <wp:docPr id="1" name="Picture 1"/>
            <wp:cNvGraphicFramePr>
              <a:graphicFrameLocks noChangeAspect="1"/>
            </wp:cNvGraphicFramePr>
            <a:graphic>
              <a:graphicData uri="http://schemas.openxmlformats.org/drawingml/2006/picture">
                <pic:pic>
                  <pic:nvPicPr>
                    <pic:cNvPr id="0" name="A 60580-2024 karta.png"/>
                    <pic:cNvPicPr/>
                  </pic:nvPicPr>
                  <pic:blipFill>
                    <a:blip r:embed="rId16"/>
                    <a:stretch>
                      <a:fillRect/>
                    </a:stretch>
                  </pic:blipFill>
                  <pic:spPr>
                    <a:xfrm>
                      <a:off x="0" y="0"/>
                      <a:ext cx="5486400" cy="4148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6989276, E 482975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