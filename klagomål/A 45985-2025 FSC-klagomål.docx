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45985-2025 i Östersunds kommun</w:t>
      </w:r>
    </w:p>
    <w:p>
      <w:r>
        <w:t>Detta dokument behandlar höga naturvärden i avverkningsanmälan A 45985-2025 i Östersunds kommun. Denna avverkningsanmälan inkom 2025-09-24 09:10:06 och omfattar 11,8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rynkskinn (VU), garnlav (NT), lunglav (NT), rosenticka (NT), skrovellav (NT), tretåig hackspett (NT, §4), grönkulla (S, §8), kransrams (S), luddlav (S), trådticka (S), underviol (S), blåsippa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45985-2025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7014532, E 488534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knärot (VU, §8), tretåig hackspett (NT, §4), grönkulla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638660"/>
            <wp:docPr id="2" name="Picture 2"/>
            <wp:cNvGraphicFramePr>
              <a:graphicFrameLocks noChangeAspect="1"/>
            </wp:cNvGraphicFramePr>
            <a:graphic>
              <a:graphicData uri="http://schemas.openxmlformats.org/drawingml/2006/picture">
                <pic:pic>
                  <pic:nvPicPr>
                    <pic:cNvPr id="0" name="A 45985-2025 karta knärot.png"/>
                    <pic:cNvPicPr/>
                  </pic:nvPicPr>
                  <pic:blipFill>
                    <a:blip r:embed="rId17"/>
                    <a:stretch>
                      <a:fillRect/>
                    </a:stretch>
                  </pic:blipFill>
                  <pic:spPr>
                    <a:xfrm>
                      <a:off x="0" y="0"/>
                      <a:ext cx="5486400" cy="46386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7014532, E 488534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