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53292-2025 i Östersunds kommun</w:t>
      </w:r>
    </w:p>
    <w:p>
      <w:r>
        <w:t>Detta dokument behandlar höga naturvärden i avverkningsanmälan A 53292-2025 i Östersunds kommun. Denna avverkningsanmälan inkom 2025-10-28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talltita (NT, §4), kungsfågel (§4), blåsippa (§9)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3292-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7009760, E 493277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talltita (NT,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53292-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7009760, E 493277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