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61766-2024 i Östersunds kommun</w:t>
      </w:r>
    </w:p>
    <w:p>
      <w:r>
        <w:t>Detta dokument behandlar höga naturvärden i avverkningsanmälan A 61766-2024 i Östersunds kommun. Denna avverkningsanmälan inkom 2024-12-23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järpe (NT, §4), lunglav (NT), spillkråka (NT, §4), talltita (NT, §4), tretåig hackspett (NT, §4), luddlav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61766-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7008294, E 508852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