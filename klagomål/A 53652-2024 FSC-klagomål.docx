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53652-2024 i Östersunds kommun</w:t>
      </w:r>
    </w:p>
    <w:p>
      <w:r>
        <w:t>Detta dokument behandlar höga naturvärden i avverkningsanmälan A 53652-2024 i Östersunds kommun. Denna avverkningsanmälan inkom 2024-11-19 07:08:34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flattoppad klubbsvamp (NT), kransrams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365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7001749, E 488775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