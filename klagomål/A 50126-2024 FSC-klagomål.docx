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50126-2024 i Östersunds kommun</w:t>
      </w:r>
    </w:p>
    <w:p>
      <w:r>
        <w:t>Detta dokument behandlar höga naturvärden i avverkningsanmälan A 50126-2024 i Östersunds kommun. Denna avverkningsanmälan inkom 2024-11-04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knärot (VU, §8), sprickporing (VU), garnlav (NT), granticka (NT), gränsticka (NT), kolflarnlav (NT), lunglav (NT), rosenticka (NT), skrovellav (NT), spillkråka (NT, §4), talltita (NT, §4), tretåig hackspett (NT, §4), ullticka (NT), vedtrappmossa (NT), vitgrynig nållav (NT), luddlav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012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7001746, E 510405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1.45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0126-2024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7001746, E 510405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