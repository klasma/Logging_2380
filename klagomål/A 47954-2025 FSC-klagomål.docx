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47954-2025 i Östersunds kommun</w:t>
      </w:r>
    </w:p>
    <w:p>
      <w:r>
        <w:t>Detta dokument behandlar höga naturvärden i avverkningsanmälan A 47954-2025 i Östersunds kommun. Denna avverkningsanmälan inkom 2025-10-02 14:04:54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garnlav (NT), granticka (NT), gränsticka (NT), harticka (NT), liten svartspik (NT), rosenticka (NT), tretåig hackspett (NT, §4), ullticka (NT), vitgrynig nållav (NT), korallrot (S, §8), plattlummer (S, §9), trådticka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47954-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7005823, E 492630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korallrot (S, §8), plattlummer (S, §9)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1.82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7954-2025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7005823, E 492630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