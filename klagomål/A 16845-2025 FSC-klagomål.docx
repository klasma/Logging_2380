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16845-2025 i Östersunds kommun</w:t>
      </w:r>
    </w:p>
    <w:p>
      <w:r>
        <w:t>Detta dokument behandlar höga naturvärden i avverkningsanmälan A 16845-2025 i Östersunds kommun. Denna avverkningsanmälan inkom 2025-04-07 16:15:46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kortskaftad ärgspik (NT), mörk kolflarnlav (NT), nordtagging (NT), orange taggsvamp (NT), reliktbock (NT), skrovlig taggsvamp (NT), svart taggsvamp (NT), vedflamlav (NT) och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16845-2025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7003729, E 509007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