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44900-2025 i Östersunds kommun</w:t>
      </w:r>
    </w:p>
    <w:p>
      <w:r>
        <w:t>Detta dokument behandlar höga naturvärden i avverkningsanmälan A 44900-2025 i Östersunds kommun. Denna avverkningsanmälan inkom 2025-09-18 12:07:52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garnlav (NT), granticka (NT), gränsticka (NT), kortskaftad ärgspik (NT), lunglav (NT), rosenticka (NT), stjärntagging (NT), talltita (NT, §4), tretåig hackspett (NT, §4), ullticka (NT), vitgrynig nållav (NT), kransrams (S), stuplav (S), svart trolldruva (S), svavelriska (S), tibast (S), trådticka (S), underviol (S), gråspett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744"/>
            <wp:docPr id="1" name="Picture 1"/>
            <wp:cNvGraphicFramePr>
              <a:graphicFrameLocks noChangeAspect="1"/>
            </wp:cNvGraphicFramePr>
            <a:graphic>
              <a:graphicData uri="http://schemas.openxmlformats.org/drawingml/2006/picture">
                <pic:pic>
                  <pic:nvPicPr>
                    <pic:cNvPr id="0" name="A 44900-2025 karta.png"/>
                    <pic:cNvPicPr/>
                  </pic:nvPicPr>
                  <pic:blipFill>
                    <a:blip r:embed="rId16"/>
                    <a:stretch>
                      <a:fillRect/>
                    </a:stretch>
                  </pic:blipFill>
                  <pic:spPr>
                    <a:xfrm>
                      <a:off x="0" y="0"/>
                      <a:ext cx="5486400" cy="1666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7005165, E 500439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4.49 ha med buffertzonerna och får av detta skäl inte avverkas.</w:t>
      </w:r>
    </w:p>
    <w:p>
      <w:pPr>
        <w:pStyle w:val="Caption"/>
      </w:pPr>
      <w:r>
        <w:drawing>
          <wp:inline xmlns:a="http://schemas.openxmlformats.org/drawingml/2006/main" xmlns:pic="http://schemas.openxmlformats.org/drawingml/2006/picture">
            <wp:extent cx="5486400" cy="1874278"/>
            <wp:docPr id="2" name="Picture 2"/>
            <wp:cNvGraphicFramePr>
              <a:graphicFrameLocks noChangeAspect="1"/>
            </wp:cNvGraphicFramePr>
            <a:graphic>
              <a:graphicData uri="http://schemas.openxmlformats.org/drawingml/2006/picture">
                <pic:pic>
                  <pic:nvPicPr>
                    <pic:cNvPr id="0" name="A 44900-2025 karta knärot.png"/>
                    <pic:cNvPicPr/>
                  </pic:nvPicPr>
                  <pic:blipFill>
                    <a:blip r:embed="rId17"/>
                    <a:stretch>
                      <a:fillRect/>
                    </a:stretch>
                  </pic:blipFill>
                  <pic:spPr>
                    <a:xfrm>
                      <a:off x="0" y="0"/>
                      <a:ext cx="5486400" cy="1874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7005165, E 500439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