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16369-2023 i Östersunds kommun</w:t>
      </w:r>
    </w:p>
    <w:p>
      <w:r>
        <w:t>Detta dokument behandlar höga naturvärden i avverkningsanmälan A 16369-2023 i Östersunds kommun. Denna avverkningsanmälan inkom 2023-04-12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flattoppad klubbsvamp (NT), granticka (NT), gränsticka (NT), ullticka (NT),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6369-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7038469, E 497048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