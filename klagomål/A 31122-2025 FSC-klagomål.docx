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31122-2025 i Östersunds kommun</w:t>
      </w:r>
    </w:p>
    <w:p>
      <w:r>
        <w:t>Detta dokument behandlar höga naturvärden i avverkningsanmälan A 31122-2025 i Östersunds kommun. Denna avverkningsanmälan inkom 2025-06-23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kråka (NT, §4), talltita (NT, §4), ullticka (NT),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1122-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7003870, E 488526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