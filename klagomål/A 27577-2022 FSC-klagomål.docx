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27577-2022 i Östersunds kommun</w:t>
      </w:r>
    </w:p>
    <w:p>
      <w:r>
        <w:t>Detta dokument behandlar höga naturvärden i avverkningsanmälan A 27577-2022 i Östersunds kommun. Denna avverkningsanmälan inkom 2022-06-30 00:00:00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tibast (S), tvåblad (S, §8), underviol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7577-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7038512, E 488439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