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3995-2025 i Östersunds kommun</w:t>
      </w:r>
    </w:p>
    <w:p>
      <w:r>
        <w:t>Detta dokument behandlar höga naturvärden i avverkningsanmälan A 3995-2025 i Östersunds kommun. Denna avverkningsanmälan inkom 2025-01-27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gränsticka (NT), rosenticka (NT), tretåig hackspett (NT, §4), ullticka (NT) och vedtrappmossa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995-2025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6984541, E 480958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