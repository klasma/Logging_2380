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7457-2023 i Östersunds kommun</w:t>
      </w:r>
    </w:p>
    <w:p>
      <w:r>
        <w:t>Detta dokument behandlar höga naturvärden i avverkningsanmälan A 7457-2023 i Östersunds kommun. Denna avverkningsanmälan inkom 2023-02-14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ruttaggsvamp (VU), frygisk spindling (NT), garnlav (NT), grantaggsvamp (NT), tallriska (NT), ullticka (NT), äggvaxskivling (NT), diskvaxskivling (S), skarp dropptaggsvamp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7457-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7017597, E 505455 i SWEREF 99 TM.</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