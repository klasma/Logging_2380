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44532-2025 i Östersunds kommun</w:t>
      </w:r>
    </w:p>
    <w:p>
      <w:r>
        <w:t>Detta dokument behandlar höga naturvärden i avverkningsanmälan A 44532-2025 i Östersunds kommun. Denna avverkningsanmälan inkom 2025-09-16 19:14:12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rynkskinn (VU), garnlav (NT), harticka (NT), liten svartspik (NT), rosenticka (NT), talltita (NT, §4), ullticka (NT), vedtrappmossa (NT), vitgrynig nållav (NT), äggvaxskivling (NT), svavelriska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3041"/>
            <wp:docPr id="1" name="Picture 1"/>
            <wp:cNvGraphicFramePr>
              <a:graphicFrameLocks noChangeAspect="1"/>
            </wp:cNvGraphicFramePr>
            <a:graphic>
              <a:graphicData uri="http://schemas.openxmlformats.org/drawingml/2006/picture">
                <pic:pic>
                  <pic:nvPicPr>
                    <pic:cNvPr id="0" name="A 44532-2025 karta.png"/>
                    <pic:cNvPicPr/>
                  </pic:nvPicPr>
                  <pic:blipFill>
                    <a:blip r:embed="rId16"/>
                    <a:stretch>
                      <a:fillRect/>
                    </a:stretch>
                  </pic:blipFill>
                  <pic:spPr>
                    <a:xfrm>
                      <a:off x="0" y="0"/>
                      <a:ext cx="5486400" cy="197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7024457, E 503804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2183916"/>
            <wp:docPr id="2" name="Picture 2"/>
            <wp:cNvGraphicFramePr>
              <a:graphicFrameLocks noChangeAspect="1"/>
            </wp:cNvGraphicFramePr>
            <a:graphic>
              <a:graphicData uri="http://schemas.openxmlformats.org/drawingml/2006/picture">
                <pic:pic>
                  <pic:nvPicPr>
                    <pic:cNvPr id="0" name="A 44532-2025 karta knärot.png"/>
                    <pic:cNvPicPr/>
                  </pic:nvPicPr>
                  <pic:blipFill>
                    <a:blip r:embed="rId17"/>
                    <a:stretch>
                      <a:fillRect/>
                    </a:stretch>
                  </pic:blipFill>
                  <pic:spPr>
                    <a:xfrm>
                      <a:off x="0" y="0"/>
                      <a:ext cx="5486400" cy="21839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7024457, E 503804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