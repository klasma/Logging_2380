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26796-2024 i Östersunds kommun</w:t>
      </w:r>
    </w:p>
    <w:p>
      <w:r>
        <w:t>Detta dokument behandlar höga naturvärden i avverkningsanmälan A 26796-2024 i Östersunds kommun. Denna avverkningsanmälan inkom 2024-06-27 00:00:00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granticka (NT), harticka (NT), talltita (NT, §4), tretåig hackspett (NT, §4), ullticka (NT), spindelblomster (S, §8), kungsfågel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6796-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7017102, E 499393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8.23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26796-2024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7017102, E 499393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