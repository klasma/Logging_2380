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54731-2024 i Östersunds kommun</w:t>
      </w:r>
    </w:p>
    <w:p>
      <w:r>
        <w:t>Detta dokument behandlar höga naturvärden i avverkningsanmälan A 54731-2024 i Östersunds kommun. Denna avverkningsanmälan inkom 2024-11-22 10:31:29 och omfattar 16,8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lunglav (NT), rödvingetrast (NT, §4), ullticka (NT) och kransrams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54731-2024 karta.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7040664, E 498548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