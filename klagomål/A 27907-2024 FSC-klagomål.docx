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27907-2024 i Östersunds kommun</w:t>
      </w:r>
    </w:p>
    <w:p>
      <w:r>
        <w:t>Detta dokument behandlar höga naturvärden i avverkningsanmälan A 27907-2024 i Östersunds kommun. Denna avverkningsanmälan inkom 2024-07-02 22:42:12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jättemusseron (VU), blå taggsvamp (NT), dvärgbägarlav (NT), orange taggsvamp (NT), skrovlig taggsvamp (NT), svart taggsvamp (NT), vedflamlav (NT)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27907-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7003153, E 509223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