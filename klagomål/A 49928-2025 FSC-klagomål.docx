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49928-2025 i Östersunds kommun</w:t>
      </w:r>
    </w:p>
    <w:p>
      <w:r>
        <w:t>Detta dokument behandlar höga naturvärden i avverkningsanmälan A 49928-2025 i Östersunds kommun. Denna avverkningsanmälan inkom 2025-10-10 15:38:00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mikroskapania (EN, §8) och platt spretmossa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992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6991099, E 472818 i SWEREF 99 TM.</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pPr>
        <w:pStyle w:val="Heading1"/>
      </w:pPr>
      <w:r>
        <w:t>Fridlysta arter</w:t>
      </w:r>
    </w:p>
    <w:p>
      <w:r>
        <w:t>Följande fridlysta arter har sina livsmiljöer och växtplatser i den avverkningsanmälda skogen: mikroskapania (EN, §8).</w:t>
      </w:r>
    </w:p>
    <w:p>
      <w:r>
        <w:rPr>
          <w:b/>
        </w:rPr>
        <w:t>Mikroskapania (EN, §8)</w:t>
      </w:r>
      <w:r>
        <w:t xml:space="preserve"> omfattas av EU:s art- och habitatdirektiv där dess bevarandestatus är dålig med negativ trend. Arten är rödlistad som starkt hotad (EN) i den europeiska rödlistan, fridlyst enligt 8 § artskyddsförordningen och omfattas av ett åtgärdsprogram för hotade arter (ÅGP). Mikroskapania växer på död ved som regelbundet översvämmas av vatten, men oftast bara under en kort period av året. Den kan påträffas vid strömmande eller forsande sträckor av mindre till medelstora skogsbäckar samt vid lokar och glupar omgivna av skog, dvs. periodvis vattenfyllda svackor i skogen, främst där det finns rikligt med död ved. Alla skogsskötselåtgärder på eller i omedelbar närhet av växtplatserna utgör hot mot artens fortlevnad (IUCN, 2024; SLU Artdatabanken, 2024; Naturvårdsverket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