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40777-2023 i Östersunds kommun</w:t>
      </w:r>
    </w:p>
    <w:p>
      <w:r>
        <w:t>Detta dokument behandlar höga naturvärden i avverkningsanmälan A 40777-2023 i Östersunds kommun. Denna avverkningsanmälan inkom 2023-09-01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doftticka (VU, §8), kungsörn (NT, §4), lunglav (NT), stiftgelélav (NT), veckticka (NT), vedtrappmossa (NT), korallblylav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0777-2023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7018110, E 516154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kungsörn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