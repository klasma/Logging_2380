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15382-2025 i Östersunds kommun</w:t>
      </w:r>
    </w:p>
    <w:p>
      <w:r>
        <w:t>Detta dokument behandlar höga naturvärden i avverkningsanmälan A 15382-2025 i Östersunds kommun. Denna avverkningsanmälan inkom 2025-03-31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gammelgransskål (NT), garnlav (NT), gränsticka (NT), harticka (NT), järpe (NT, §4), rosenticka (NT), stjärntagging (NT), tretåig hackspett (NT, §4), ullticka (NT), vedtrappmossa (NT), vitgrynig nållav (NT), skinnlav (S), vedticka (S), kungsfågel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19048"/>
            <wp:docPr id="1" name="Picture 1"/>
            <wp:cNvGraphicFramePr>
              <a:graphicFrameLocks noChangeAspect="1"/>
            </wp:cNvGraphicFramePr>
            <a:graphic>
              <a:graphicData uri="http://schemas.openxmlformats.org/drawingml/2006/picture">
                <pic:pic>
                  <pic:nvPicPr>
                    <pic:cNvPr id="0" name="A 15382-2025 karta.png"/>
                    <pic:cNvPicPr/>
                  </pic:nvPicPr>
                  <pic:blipFill>
                    <a:blip r:embed="rId16"/>
                    <a:stretch>
                      <a:fillRect/>
                    </a:stretch>
                  </pic:blipFill>
                  <pic:spPr>
                    <a:xfrm>
                      <a:off x="0" y="0"/>
                      <a:ext cx="5486400" cy="1819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7018927, E 496291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järpe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2045547"/>
            <wp:docPr id="2" name="Picture 2"/>
            <wp:cNvGraphicFramePr>
              <a:graphicFrameLocks noChangeAspect="1"/>
            </wp:cNvGraphicFramePr>
            <a:graphic>
              <a:graphicData uri="http://schemas.openxmlformats.org/drawingml/2006/picture">
                <pic:pic>
                  <pic:nvPicPr>
                    <pic:cNvPr id="0" name="A 15382-2025 karta knärot.png"/>
                    <pic:cNvPicPr/>
                  </pic:nvPicPr>
                  <pic:blipFill>
                    <a:blip r:embed="rId17"/>
                    <a:stretch>
                      <a:fillRect/>
                    </a:stretch>
                  </pic:blipFill>
                  <pic:spPr>
                    <a:xfrm>
                      <a:off x="0" y="0"/>
                      <a:ext cx="5486400" cy="2045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7018927, E 496291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