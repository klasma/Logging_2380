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54608-2023 i Östersunds kommun</w:t>
      </w:r>
    </w:p>
    <w:p>
      <w:r>
        <w:t>Detta dokument behandlar höga naturvärden i avverkningsanmälan A 54608-2023 i Östersunds kommun. Denna avverkningsanmälan inkom 2023-11-03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granticka (NT), ullticka (NT), guckusko (S, §7), svavelriska (S), trådfräken (S), trådticka (S) och underviol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54608-2023 karta.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7024687, E 517808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