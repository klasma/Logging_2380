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39586-2025 i Östersunds kommun</w:t>
      </w:r>
    </w:p>
    <w:p>
      <w:r>
        <w:t>Detta dokument behandlar höga naturvärden i avverkningsanmälan A 39586-2025 i Östersunds kommun. Denna avverkningsanmälan inkom 2025-08-21 12:03:45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harticka (NT), talltita (NT, §4), tretåig hackspett (NT, §4), vitgrynig nållav (NT) och äggvaxskivling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39586-2025 karta.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7023760, E 503274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