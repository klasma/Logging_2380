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45979-2023 i Östersunds kommun</w:t>
      </w:r>
    </w:p>
    <w:p>
      <w:r>
        <w:t>Detta dokument behandlar höga naturvärden i avverkningsanmälan A 45979-2023 i Östersunds kommun. Denna avverkningsanmälan inkom 2023-09-20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svart trolldruva (S), tvåblad (S, §8), Dactylorhiza incarnata subsp. incarnata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5979-2023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6996711, E 485343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Dactylorhiza incarnata subsp. incarnata (§8) och ängsnycklar (§8).</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