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61153-2024 i Östersunds kommun</w:t>
      </w:r>
    </w:p>
    <w:p>
      <w:r>
        <w:t>Detta dokument behandlar höga naturvärden i avverkningsanmälan A 61153-2024 i Östersunds kommun. Denna avverkningsanmälan inkom 2024-12-19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mindre hackspett (NT, §4),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61153-2024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7008672, E 475954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mindre hackspett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3882814"/>
            <wp:docPr id="2" name="Picture 2"/>
            <wp:cNvGraphicFramePr>
              <a:graphicFrameLocks noChangeAspect="1"/>
            </wp:cNvGraphicFramePr>
            <a:graphic>
              <a:graphicData uri="http://schemas.openxmlformats.org/drawingml/2006/picture">
                <pic:pic>
                  <pic:nvPicPr>
                    <pic:cNvPr id="0" name="A 61153-2024 karta knärot.png"/>
                    <pic:cNvPicPr/>
                  </pic:nvPicPr>
                  <pic:blipFill>
                    <a:blip r:embed="rId17"/>
                    <a:stretch>
                      <a:fillRect/>
                    </a:stretch>
                  </pic:blipFill>
                  <pic:spPr>
                    <a:xfrm>
                      <a:off x="0" y="0"/>
                      <a:ext cx="5486400" cy="3882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7008672, E 475954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