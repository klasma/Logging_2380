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45985-2025 i Östersunds kommun</w:t>
      </w:r>
    </w:p>
    <w:p>
      <w:r>
        <w:t>Detta dokument behandlar höga naturvärden i avverkningsanmälan A 45985-2025 i Östersunds kommun. Denna avverkningsanmälan inkom 2025-09-24 09:10:06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rynkskinn (VU), garnlav (NT), lunglav (NT), rosenticka (NT), skrovellav (NT), tretåig hackspett (NT, §4), grönkulla (S, §8), kransrams (S), luddlav (S), svavelriska (S), trådticka (S), underviol (S),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459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7014532, E 488534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tretåig hackspett (NT, §4), grönkulla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45985-2025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7014532, E 488534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