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55344-2023 i Östersunds kommun</w:t>
      </w:r>
    </w:p>
    <w:p>
      <w:r>
        <w:t>Detta dokument behandlar höga naturvärden i avverkningsanmälan A 55344-2023 i Östersunds kommun. Denna avverkningsanmälan inkom 2023-11-07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lappuggla (VU, §4),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55344-2023 karta.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6956727, E 484194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