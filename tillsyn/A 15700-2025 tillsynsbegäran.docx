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15700-2025 i Östersunds kommun</w:t>
      </w:r>
    </w:p>
    <w:p>
      <w:r>
        <w:t>Detta dokument behandlar höga naturvärden i avverkningsanmälan A 15700-2025 i Östersunds kommun. Denna avverkningsanmälan inkom 2025-04-01 11:21:20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 klibbskivling (S) och droppklibbskivling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15700-2025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7029199, E 492619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