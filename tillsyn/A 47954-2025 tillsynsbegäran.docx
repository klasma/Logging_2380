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47954-2025 i Östersunds kommun</w:t>
      </w:r>
    </w:p>
    <w:p>
      <w:r>
        <w:t>Detta dokument behandlar höga naturvärden i avverkningsanmälan A 47954-2025 i Östersunds kommun. Denna avverkningsanmälan inkom 2025-10-02 14:04:54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garnlav (NT), granticka (NT), gränsticka (NT), harticka (NT), liten svartspik (NT), rosenticka (NT), tretåig hackspett (NT, §4), ullticka (NT), vitgrynig nållav (NT), korallrot (S, §8), plattlummer (S, §9), trådticka (S), vedticka (S) och blåsippa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8105"/>
            <wp:docPr id="1" name="Picture 1"/>
            <wp:cNvGraphicFramePr>
              <a:graphicFrameLocks noChangeAspect="1"/>
            </wp:cNvGraphicFramePr>
            <a:graphic>
              <a:graphicData uri="http://schemas.openxmlformats.org/drawingml/2006/picture">
                <pic:pic>
                  <pic:nvPicPr>
                    <pic:cNvPr id="0" name="A 47954-2025 karta.png"/>
                    <pic:cNvPicPr/>
                  </pic:nvPicPr>
                  <pic:blipFill>
                    <a:blip r:embed="rId16"/>
                    <a:stretch>
                      <a:fillRect/>
                    </a:stretch>
                  </pic:blipFill>
                  <pic:spPr>
                    <a:xfrm>
                      <a:off x="0" y="0"/>
                      <a:ext cx="5486400" cy="441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7005823, E 492630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tretåig hackspett (NT, §4), korallrot (S, §8), plattlummer (S, §9)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1.82 ha med buffertzonerna och får av detta skäl inte avverkas.</w:t>
      </w:r>
    </w:p>
    <w:p>
      <w:pPr>
        <w:pStyle w:val="Caption"/>
      </w:pPr>
      <w:r>
        <w:drawing>
          <wp:inline xmlns:a="http://schemas.openxmlformats.org/drawingml/2006/main" xmlns:pic="http://schemas.openxmlformats.org/drawingml/2006/picture">
            <wp:extent cx="5486400" cy="5372275"/>
            <wp:docPr id="2" name="Picture 2"/>
            <wp:cNvGraphicFramePr>
              <a:graphicFrameLocks noChangeAspect="1"/>
            </wp:cNvGraphicFramePr>
            <a:graphic>
              <a:graphicData uri="http://schemas.openxmlformats.org/drawingml/2006/picture">
                <pic:pic>
                  <pic:nvPicPr>
                    <pic:cNvPr id="0" name="A 47954-2025 karta knärot.png"/>
                    <pic:cNvPicPr/>
                  </pic:nvPicPr>
                  <pic:blipFill>
                    <a:blip r:embed="rId17"/>
                    <a:stretch>
                      <a:fillRect/>
                    </a:stretch>
                  </pic:blipFill>
                  <pic:spPr>
                    <a:xfrm>
                      <a:off x="0" y="0"/>
                      <a:ext cx="5486400" cy="53722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7005823, E 492630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