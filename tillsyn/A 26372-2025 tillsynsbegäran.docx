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26372-2025 i Östersunds kommun</w:t>
      </w:r>
    </w:p>
    <w:p>
      <w:r>
        <w:t>Detta dokument behandlar höga naturvärden i avverkningsanmälan A 26372-2025 i Östersunds kommun. Denna avverkningsanmälan inkom 2025-05-29 09:45:44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harticka (NT), tretåig hackspett (NT, §4), luddlav (S), spindelblomster (S, §8)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26372-2025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7006119, E 495144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3747752"/>
            <wp:docPr id="2" name="Picture 2"/>
            <wp:cNvGraphicFramePr>
              <a:graphicFrameLocks noChangeAspect="1"/>
            </wp:cNvGraphicFramePr>
            <a:graphic>
              <a:graphicData uri="http://schemas.openxmlformats.org/drawingml/2006/picture">
                <pic:pic>
                  <pic:nvPicPr>
                    <pic:cNvPr id="0" name="A 26372-2025 karta knärot.png"/>
                    <pic:cNvPicPr/>
                  </pic:nvPicPr>
                  <pic:blipFill>
                    <a:blip r:embed="rId17"/>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7006119, E 495144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