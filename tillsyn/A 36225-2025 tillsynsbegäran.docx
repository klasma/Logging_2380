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36225-2025 i Östersunds kommun</w:t>
      </w:r>
    </w:p>
    <w:p>
      <w:r>
        <w:t>Detta dokument behandlar höga naturvärden i avverkningsanmälan A 36225-2025 i Östersunds kommun. Denna avverkningsanmälan inkom 2025-07-29 12:16:15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62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7047670, E 489332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