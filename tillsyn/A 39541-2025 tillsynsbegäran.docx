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39541-2025 i Östersunds kommun</w:t>
      </w:r>
    </w:p>
    <w:p>
      <w:r>
        <w:t>Detta dokument behandlar höga naturvärden i avverkningsanmälan A 39541-2025 i Östersunds kommun. Denna avverkningsanmälan inkom 2025-08-21 10:53:45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doftskinn (NT), gammelgransskål (NT), garnlav (NT), granticka (NT), harticka (NT), liten svartspik (NT), talltita (NT, §4), tretåig hackspett (NT, §4), vitgrynig nållav (NT), skinnlav (S) och sparvuggla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3583343"/>
            <wp:docPr id="2" name="Picture 2"/>
            <wp:cNvGraphicFramePr>
              <a:graphicFrameLocks noChangeAspect="1"/>
            </wp:cNvGraphicFramePr>
            <a:graphic>
              <a:graphicData uri="http://schemas.openxmlformats.org/drawingml/2006/picture">
                <pic:pic>
                  <pic:nvPicPr>
                    <pic:cNvPr id="0" name="A 39541-2025 karta knärot.png"/>
                    <pic:cNvPicPr/>
                  </pic:nvPicPr>
                  <pic:blipFill>
                    <a:blip r:embed="rId17"/>
                    <a:stretch>
                      <a:fillRect/>
                    </a:stretch>
                  </pic:blipFill>
                  <pic:spPr>
                    <a:xfrm>
                      <a:off x="0" y="0"/>
                      <a:ext cx="5486400" cy="3583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7037916, E 486623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