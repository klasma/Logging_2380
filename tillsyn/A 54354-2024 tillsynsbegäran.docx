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54354-2024 i Östersunds kommun</w:t>
      </w:r>
    </w:p>
    <w:p>
      <w:r>
        <w:t>Detta dokument behandlar höga naturvärden i avverkningsanmälan A 54354-2024 i Östersunds kommun. Denna avverkningsanmälan inkom 2024-11-21 09:39:31 och omfattar 7,0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863793"/>
            <wp:docPr id="1" name="Picture 1"/>
            <wp:cNvGraphicFramePr>
              <a:graphicFrameLocks noChangeAspect="1"/>
            </wp:cNvGraphicFramePr>
            <a:graphic>
              <a:graphicData uri="http://schemas.openxmlformats.org/drawingml/2006/picture">
                <pic:pic>
                  <pic:nvPicPr>
                    <pic:cNvPr id="0" name="A 54354-2024 karta.png"/>
                    <pic:cNvPicPr/>
                  </pic:nvPicPr>
                  <pic:blipFill>
                    <a:blip r:embed="rId16"/>
                    <a:stretch>
                      <a:fillRect/>
                    </a:stretch>
                  </pic:blipFill>
                  <pic:spPr>
                    <a:xfrm>
                      <a:off x="0" y="0"/>
                      <a:ext cx="5486400" cy="18637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6997946, E 499934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