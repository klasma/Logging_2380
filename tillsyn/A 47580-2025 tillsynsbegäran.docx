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47580-2025 i Östersunds kommun</w:t>
      </w:r>
    </w:p>
    <w:p>
      <w:r>
        <w:t>Detta dokument behandlar höga naturvärden i avverkningsanmälan A 47580-2025 i Östersunds kommun. Denna avverkningsanmälan inkom 2025-10-01 09:49:28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47580-2025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7010733, E 506890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