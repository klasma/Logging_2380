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24368-2025 i Östersunds kommun</w:t>
      </w:r>
    </w:p>
    <w:p>
      <w:r>
        <w:t>Detta dokument behandlar höga naturvärden i avverkningsanmälan A 24368-2025 i Östersunds kommun. Denna avverkningsanmälan inkom 2025-05-20 14:32:59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fjällfotad 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4368-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6997162, E 486209 i SWEREF 99 TM.</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