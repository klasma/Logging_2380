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46357-2025 i Östersunds kommun</w:t>
      </w:r>
    </w:p>
    <w:p>
      <w:r>
        <w:t>Detta dokument behandlar höga naturvärden i avverkningsanmälan A 46357-2025 i Östersunds kommun. Denna avverkningsanmälan inkom 2025-09-25 11:50:50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lappuggla (VU, §4), smalskaftslav (VU), brunpudrad nållav (NT), gammelgransskål (NT), garnlav (NT), granticka (NT), gränsticka (NT), liten svartspik (NT), lunglav (NT), skrovellav (NT), spillkråka (NT, §4), talltita (NT, §4), tretåig hackspett (NT, §4), ullticka (NT), vedtrappmossa (NT), vitgrynig nållav (NT), stuplav (S), vedticka (S), lavskrika (§4) och sparvuggla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6357-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7039153, E 487202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lappuggla (VU, §4), spillkråka (NT, §4), talltita (NT, §4), tretåig hackspett (NT, §4), lavskrika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