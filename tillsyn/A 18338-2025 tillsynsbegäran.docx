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18338-2025 i Östersunds kommun</w:t>
      </w:r>
    </w:p>
    <w:p>
      <w:r>
        <w:t>Detta dokument behandlar höga naturvärden i avverkningsanmälan A 18338-2025 i Östersunds kommun. Denna avverkningsanmälan inkom 2025-04-15 12:15:29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oljetagging (NT), vedflamlav (NT), barkticka (S), stor aspticka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18338-2025 karta.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7003978, E 505084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