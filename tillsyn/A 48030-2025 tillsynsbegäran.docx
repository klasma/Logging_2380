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48030-2025 i Östersunds kommun</w:t>
      </w:r>
    </w:p>
    <w:p>
      <w:r>
        <w:t>Detta dokument behandlar höga naturvärden i avverkningsanmälan A 48030-2025 i Östersunds kommun. Denna avverkningsanmälan inkom 2025-10-02 15:39:02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lunglav (NT), skrovellav (NT), talltita (NT, §4), tretåig hackspett (NT, §4), luddlav (S), stuplav (S), svavelriska (S), trådticka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48030-2025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7004825, E 490016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5.12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48030-2025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7004825, E 490016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