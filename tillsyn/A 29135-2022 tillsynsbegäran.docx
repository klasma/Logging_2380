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29135-2022 i Östersunds kommun</w:t>
      </w:r>
    </w:p>
    <w:p>
      <w:r>
        <w:t>Detta dokument behandlar höga naturvärden i avverkningsanmälan A 29135-2022 i Östersunds kommun. Denna avverkningsanmälan inkom 2022-07-08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finbräken (S), grönkulla (S, §8),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29135-2022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6992380, E 485656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grönkulla (S, §8),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