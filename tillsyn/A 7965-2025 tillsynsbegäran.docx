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7965-2025 i Östersunds kommun</w:t>
      </w:r>
    </w:p>
    <w:p>
      <w:r>
        <w:t>Detta dokument behandlar höga naturvärden i avverkningsanmälan A 7965-2025 i Östersunds kommun. Denna avverkningsanmälan inkom 2025-02-19 10:51:10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fläcknycklar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7965-2025 karta.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6994499, E 485969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fläcknycklar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