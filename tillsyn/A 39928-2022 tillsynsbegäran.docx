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39928-2022 i Östersunds kommun</w:t>
      </w:r>
    </w:p>
    <w:p>
      <w:r>
        <w:t>Detta dokument behandlar höga naturvärden i avverkningsanmälan A 39928-2022 i Östersunds kommun. Denna avverkningsanmälan inkom 2022-09-15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läderdoftande fingersvamp (VU), rynkskinn (VU), blå taggsvamp (NT), grantaggsvamp (NT), granticka (NT), harticka (NT), rosenticka (NT), spillkråka (NT, §4), svart taggsvamp (NT), tretåig hackspett (NT, §4), fjällig taggsvamp s.str. (S), svavelriska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39928-2022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7048156, E 490501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